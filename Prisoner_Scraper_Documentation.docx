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121A" w:rsidRPr="00F07145" w:rsidRDefault="00000000" w:rsidP="00F07145">
      <w:pPr>
        <w:pStyle w:val="Title"/>
        <w:jc w:val="center"/>
        <w:rPr>
          <w:sz w:val="44"/>
          <w:szCs w:val="44"/>
        </w:rPr>
      </w:pPr>
      <w:r w:rsidRPr="00F07145">
        <w:rPr>
          <w:sz w:val="44"/>
          <w:szCs w:val="44"/>
        </w:rPr>
        <w:t>Selenium Prisoner Scraper – Documentation</w:t>
      </w:r>
    </w:p>
    <w:p w:rsidR="00E2121A" w:rsidRDefault="00000000">
      <w:pPr>
        <w:pStyle w:val="Heading1"/>
      </w:pPr>
      <w:r>
        <w:t>📌 Overview</w:t>
      </w:r>
    </w:p>
    <w:p w:rsidR="00E2121A" w:rsidRDefault="00000000">
      <w:r>
        <w:t>This project is a Python-based web scraper that extracts inmate details from a religious pen-pal listing website. It uses Selenium to:</w:t>
      </w:r>
    </w:p>
    <w:p w:rsidR="00E2121A" w:rsidRDefault="00000000">
      <w:r>
        <w:t>- Automate login</w:t>
      </w:r>
      <w:r>
        <w:br/>
        <w:t>- Navigate paginated listings</w:t>
      </w:r>
      <w:r>
        <w:br/>
        <w:t>- Bypass reCAPTCHA audio challenges</w:t>
      </w:r>
      <w:r>
        <w:br/>
      </w:r>
      <w:r>
        <w:br/>
        <w:t>Extracted data is stored in Excel and appended to a historical master record.</w:t>
      </w:r>
    </w:p>
    <w:p w:rsidR="00E2121A" w:rsidRDefault="00000000">
      <w:pPr>
        <w:pStyle w:val="Heading1"/>
      </w:pPr>
      <w:r>
        <w:t>🎯 Purpose</w:t>
      </w:r>
    </w:p>
    <w:p w:rsidR="00E2121A" w:rsidRDefault="00000000">
      <w:r>
        <w:t>- Automate the collection of prisoner contact info from a public listing</w:t>
      </w:r>
    </w:p>
    <w:p w:rsidR="00E2121A" w:rsidRDefault="00000000">
      <w:r>
        <w:t>- Maintain a historical record with detection of new entries</w:t>
      </w:r>
    </w:p>
    <w:p w:rsidR="00E2121A" w:rsidRDefault="00000000">
      <w:r>
        <w:t>- Provide daily updated reports in Excel for analysis</w:t>
      </w:r>
    </w:p>
    <w:p w:rsidR="00E2121A" w:rsidRDefault="00000000">
      <w:pPr>
        <w:pStyle w:val="Heading1"/>
      </w:pPr>
      <w:r>
        <w:t>✨ Key Features</w:t>
      </w:r>
    </w:p>
    <w:p w:rsidR="00E2121A" w:rsidRDefault="00000000">
      <w:r>
        <w:t>✅ Automatic login with reCAPTCHA audio solving</w:t>
      </w:r>
    </w:p>
    <w:p w:rsidR="00E2121A" w:rsidRDefault="00000000">
      <w:r>
        <w:t>✅ Handles dynamic elements and pagination</w:t>
      </w:r>
    </w:p>
    <w:p w:rsidR="00E2121A" w:rsidRDefault="00000000">
      <w:r>
        <w:t>✅ Detects and saves only new entries</w:t>
      </w:r>
    </w:p>
    <w:p w:rsidR="00E2121A" w:rsidRDefault="00000000">
      <w:r>
        <w:t>✅ Exports to both daily and master Excel files</w:t>
      </w:r>
    </w:p>
    <w:p w:rsidR="00E2121A" w:rsidRDefault="00000000">
      <w:r>
        <w:t>✅ Built-in logging with timestamps for monitoring/debugging</w:t>
      </w:r>
    </w:p>
    <w:p w:rsidR="00E2121A" w:rsidRDefault="00000000">
      <w:pPr>
        <w:pStyle w:val="Heading1"/>
      </w:pPr>
      <w:r>
        <w:t>🛠️ Technology Stack</w:t>
      </w:r>
    </w:p>
    <w:p w:rsidR="00E2121A" w:rsidRDefault="00000000">
      <w:r>
        <w:t>Language:</w:t>
      </w:r>
      <w:r>
        <w:br/>
        <w:t>- Python 3</w:t>
      </w:r>
    </w:p>
    <w:p w:rsidR="00E2121A" w:rsidRDefault="00000000">
      <w:r>
        <w:t>Libraries &amp; Tools:</w:t>
      </w:r>
      <w:r>
        <w:br/>
        <w:t>- selenium – Browser automation</w:t>
      </w:r>
      <w:r>
        <w:br/>
        <w:t>- webdriver-manager – ChromeDriver management</w:t>
      </w:r>
      <w:r>
        <w:br/>
        <w:t>- pandas – Data processing</w:t>
      </w:r>
      <w:r>
        <w:br/>
      </w:r>
      <w:r>
        <w:lastRenderedPageBreak/>
        <w:t>- soundfile &amp; speech_recognition – reCAPTCHA audio</w:t>
      </w:r>
      <w:r>
        <w:br/>
        <w:t>- python-dotenv – Environment variable handling</w:t>
      </w:r>
    </w:p>
    <w:p w:rsidR="00E2121A" w:rsidRDefault="00000000">
      <w:pPr>
        <w:pStyle w:val="Heading1"/>
      </w:pPr>
      <w:r>
        <w:t>⚙️ Environment Setup</w:t>
      </w:r>
    </w:p>
    <w:p w:rsidR="00E2121A" w:rsidRDefault="00000000">
      <w:r>
        <w:t>1. Create a Virtual Environment (recommended):</w:t>
      </w:r>
    </w:p>
    <w:p w:rsidR="00E2121A" w:rsidRDefault="00000000">
      <w:pPr>
        <w:ind w:left="360"/>
      </w:pPr>
      <w:r>
        <w:rPr>
          <w:rFonts w:ascii="Courier New" w:hAnsi="Courier New"/>
          <w:sz w:val="20"/>
        </w:rPr>
        <w:t>python -m venv venv</w:t>
      </w:r>
      <w:r>
        <w:rPr>
          <w:rFonts w:ascii="Courier New" w:hAnsi="Courier New"/>
          <w:sz w:val="20"/>
        </w:rPr>
        <w:br/>
        <w:t>source venv/bin/activate  # On Windows: venv\Scripts\activate</w:t>
      </w:r>
    </w:p>
    <w:p w:rsidR="00E2121A" w:rsidRDefault="00000000">
      <w:r>
        <w:t>2. Install Dependencies:</w:t>
      </w:r>
    </w:p>
    <w:p w:rsidR="00E2121A" w:rsidRDefault="00000000">
      <w:pPr>
        <w:ind w:left="360"/>
      </w:pPr>
      <w:r>
        <w:rPr>
          <w:rFonts w:ascii="Courier New" w:hAnsi="Courier New"/>
          <w:sz w:val="20"/>
        </w:rPr>
        <w:t>pip install -r requirements.txt</w:t>
      </w:r>
    </w:p>
    <w:p w:rsidR="00E2121A" w:rsidRDefault="00000000">
      <w:pPr>
        <w:pStyle w:val="Heading1"/>
      </w:pPr>
      <w:r>
        <w:t>🚀 How to Run</w:t>
      </w:r>
    </w:p>
    <w:p w:rsidR="00E2121A" w:rsidRDefault="00000000">
      <w:pPr>
        <w:ind w:left="360"/>
      </w:pPr>
      <w:r>
        <w:rPr>
          <w:rFonts w:ascii="Courier New" w:hAnsi="Courier New"/>
          <w:sz w:val="20"/>
        </w:rPr>
        <w:t>python your_script_name.py</w:t>
      </w:r>
    </w:p>
    <w:p w:rsidR="00E2121A" w:rsidRDefault="00000000">
      <w:r>
        <w:t>Outputs are saved to prisoner_data/:</w:t>
      </w:r>
    </w:p>
    <w:p w:rsidR="00E2121A" w:rsidRDefault="00000000">
      <w:r>
        <w:t>- prisoner_data_YYYY-MM-DD.xlsx – Daily snapshot</w:t>
      </w:r>
    </w:p>
    <w:p w:rsidR="00E2121A" w:rsidRDefault="00000000">
      <w:r>
        <w:t>- prisoner_data_all.xlsx – Historical record</w:t>
      </w:r>
    </w:p>
    <w:p w:rsidR="00E2121A" w:rsidRDefault="00000000">
      <w:pPr>
        <w:pStyle w:val="Heading1"/>
      </w:pPr>
      <w:r>
        <w:t>⏰ Automate with Windows Task Scheduler</w:t>
      </w:r>
    </w:p>
    <w:p w:rsidR="00E2121A" w:rsidRDefault="00000000">
      <w:r>
        <w:t>1. Open Task Scheduler → Create Basic Task</w:t>
      </w:r>
    </w:p>
    <w:p w:rsidR="00E2121A" w:rsidRDefault="00000000">
      <w:r>
        <w:t>2. Set a name (e.g., Daily Prisoner Scraper)</w:t>
      </w:r>
    </w:p>
    <w:p w:rsidR="00E2121A" w:rsidRDefault="00000000">
      <w:r>
        <w:t>3. Choose Daily, set a time</w:t>
      </w:r>
    </w:p>
    <w:p w:rsidR="00E2121A" w:rsidRDefault="00000000">
      <w:r>
        <w:t>4. Select Start a program</w:t>
      </w:r>
    </w:p>
    <w:p w:rsidR="00E2121A" w:rsidRDefault="00000000">
      <w:r>
        <w:t>5. For Program/script, input the Python path</w:t>
      </w:r>
    </w:p>
    <w:p w:rsidR="00E2121A" w:rsidRDefault="00000000">
      <w:pPr>
        <w:ind w:left="360"/>
      </w:pPr>
      <w:r>
        <w:rPr>
          <w:rFonts w:ascii="Courier New" w:hAnsi="Courier New"/>
          <w:sz w:val="20"/>
        </w:rPr>
        <w:t>C:\Users\YourName\AppData\Local\Programs\Python\Python39\python.exe</w:t>
      </w:r>
    </w:p>
    <w:p w:rsidR="00E2121A" w:rsidRDefault="00000000">
      <w:r>
        <w:t>6. For Add arguments, input your script path:</w:t>
      </w:r>
    </w:p>
    <w:p w:rsidR="00E2121A" w:rsidRDefault="00000000">
      <w:pPr>
        <w:ind w:left="360"/>
      </w:pPr>
      <w:r>
        <w:rPr>
          <w:rFonts w:ascii="Courier New" w:hAnsi="Courier New"/>
          <w:sz w:val="20"/>
        </w:rPr>
        <w:t>"C:\path\to\your_script_name.py"</w:t>
      </w:r>
    </w:p>
    <w:p w:rsidR="00E2121A" w:rsidRDefault="00000000">
      <w:r>
        <w:t>7. Enable Run with highest privileges (optional)</w:t>
      </w:r>
      <w:r>
        <w:br/>
      </w:r>
      <w:r>
        <w:br/>
        <w:t>Ensure .env and dependencies exist in the running environment.</w:t>
      </w:r>
    </w:p>
    <w:p w:rsidR="00E2121A" w:rsidRDefault="00000000">
      <w:pPr>
        <w:pStyle w:val="Heading1"/>
      </w:pPr>
      <w:r>
        <w:lastRenderedPageBreak/>
        <w:t>❓ Why Selenium</w:t>
      </w:r>
    </w:p>
    <w:p w:rsidR="00E2121A" w:rsidRDefault="00000000">
      <w:r>
        <w:t>- The site uses dynamic JavaScript-rendered content</w:t>
      </w:r>
    </w:p>
    <w:p w:rsidR="00E2121A" w:rsidRDefault="00000000">
      <w:r>
        <w:t>- reCAPTCHA solving requires browser interactivity</w:t>
      </w:r>
    </w:p>
    <w:p w:rsidR="00E2121A" w:rsidRDefault="00000000">
      <w:r>
        <w:t>- Selenium supports real-time interaction with web elements</w:t>
      </w:r>
    </w:p>
    <w:p w:rsidR="00E2121A" w:rsidRDefault="00000000">
      <w:pPr>
        <w:pStyle w:val="Heading1"/>
      </w:pPr>
      <w:r>
        <w:t>🧠 Unique Skills Demonstrated</w:t>
      </w:r>
    </w:p>
    <w:p w:rsidR="00E2121A" w:rsidRDefault="00000000">
      <w:r>
        <w:t>- Bypassing reCAPTCHA audio with speech recognition</w:t>
      </w:r>
    </w:p>
    <w:p w:rsidR="00E2121A" w:rsidRDefault="00000000">
      <w:r>
        <w:t>- Handling dynamic wait conditions (WebDriverWait, expected_conditions)</w:t>
      </w:r>
    </w:p>
    <w:p w:rsidR="00E2121A" w:rsidRDefault="00000000">
      <w:r>
        <w:t>- Extracting nested HTML with CSS selectors</w:t>
      </w:r>
    </w:p>
    <w:p w:rsidR="00E2121A" w:rsidRDefault="00000000">
      <w:r>
        <w:t>- Scalable data handling with Pandas</w:t>
      </w:r>
    </w:p>
    <w:p w:rsidR="00E2121A" w:rsidRDefault="00000000">
      <w:r>
        <w:t>- Reliable logging &amp; error management</w:t>
      </w:r>
    </w:p>
    <w:p w:rsidR="00E2121A" w:rsidRDefault="00000000">
      <w:pPr>
        <w:pStyle w:val="Heading1"/>
      </w:pPr>
      <w:r>
        <w:t>📁 Project Folder Structure</w:t>
      </w:r>
    </w:p>
    <w:p w:rsidR="00E2121A" w:rsidRDefault="00000000">
      <w:pPr>
        <w:ind w:left="360"/>
      </w:pPr>
      <w:r>
        <w:rPr>
          <w:rFonts w:ascii="Courier New" w:hAnsi="Courier New"/>
          <w:sz w:val="20"/>
        </w:rPr>
        <w:t>project_root/</w:t>
      </w:r>
      <w:r>
        <w:rPr>
          <w:rFonts w:ascii="Courier New" w:hAnsi="Courier New"/>
          <w:sz w:val="20"/>
        </w:rPr>
        <w:br/>
        <w:t>├── prisoner_data/</w:t>
      </w:r>
      <w:r>
        <w:rPr>
          <w:rFonts w:ascii="Courier New" w:hAnsi="Courier New"/>
          <w:sz w:val="20"/>
        </w:rPr>
        <w:br/>
        <w:t>│   ├── prisoner_data_YYYY-MM-DD.xlsx</w:t>
      </w:r>
      <w:r>
        <w:rPr>
          <w:rFonts w:ascii="Courier New" w:hAnsi="Courier New"/>
          <w:sz w:val="20"/>
        </w:rPr>
        <w:br/>
        <w:t>│   └── prisoner_data_all.xlsx</w:t>
      </w:r>
      <w:r>
        <w:rPr>
          <w:rFonts w:ascii="Courier New" w:hAnsi="Courier New"/>
          <w:sz w:val="20"/>
        </w:rPr>
        <w:br/>
        <w:t>├── .env</w:t>
      </w:r>
      <w:r>
        <w:rPr>
          <w:rFonts w:ascii="Courier New" w:hAnsi="Courier New"/>
          <w:sz w:val="20"/>
        </w:rPr>
        <w:br/>
        <w:t>├── app.log</w:t>
      </w:r>
      <w:r>
        <w:rPr>
          <w:rFonts w:ascii="Courier New" w:hAnsi="Courier New"/>
          <w:sz w:val="20"/>
        </w:rPr>
        <w:br/>
        <w:t>├── your_script_name.py</w:t>
      </w:r>
      <w:r>
        <w:rPr>
          <w:rFonts w:ascii="Courier New" w:hAnsi="Courier New"/>
          <w:sz w:val="20"/>
        </w:rPr>
        <w:br/>
        <w:t>├── requirements.txt</w:t>
      </w:r>
    </w:p>
    <w:sectPr w:rsidR="00E21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704104">
    <w:abstractNumId w:val="8"/>
  </w:num>
  <w:num w:numId="2" w16cid:durableId="2144735115">
    <w:abstractNumId w:val="6"/>
  </w:num>
  <w:num w:numId="3" w16cid:durableId="769159410">
    <w:abstractNumId w:val="5"/>
  </w:num>
  <w:num w:numId="4" w16cid:durableId="1467897770">
    <w:abstractNumId w:val="4"/>
  </w:num>
  <w:num w:numId="5" w16cid:durableId="1972442634">
    <w:abstractNumId w:val="7"/>
  </w:num>
  <w:num w:numId="6" w16cid:durableId="634065896">
    <w:abstractNumId w:val="3"/>
  </w:num>
  <w:num w:numId="7" w16cid:durableId="1564410549">
    <w:abstractNumId w:val="2"/>
  </w:num>
  <w:num w:numId="8" w16cid:durableId="25954424">
    <w:abstractNumId w:val="1"/>
  </w:num>
  <w:num w:numId="9" w16cid:durableId="113811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B5A"/>
    <w:rsid w:val="00AA1D8D"/>
    <w:rsid w:val="00B47730"/>
    <w:rsid w:val="00CB0664"/>
    <w:rsid w:val="00E2121A"/>
    <w:rsid w:val="00F071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656F561-560F-4C15-A740-5887ADF0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Tech Hosting</cp:lastModifiedBy>
  <cp:revision>2</cp:revision>
  <dcterms:created xsi:type="dcterms:W3CDTF">2013-12-23T23:15:00Z</dcterms:created>
  <dcterms:modified xsi:type="dcterms:W3CDTF">2025-04-18T01:21:00Z</dcterms:modified>
  <cp:category/>
</cp:coreProperties>
</file>